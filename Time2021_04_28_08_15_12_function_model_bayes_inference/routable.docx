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参数</w:t>
            </w:r>
          </w:p>
        </w:tc>
        <w:tc>
          <w:tcPr>
            <w:tcW w:type="dxa" w:w="1728"/>
          </w:tcPr>
          <w:p>
            <w:r>
              <w:t>theat_t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先验分布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rou</w:t>
            </w:r>
          </w:p>
        </w:tc>
        <w:tc>
          <w:tcPr>
            <w:tcW w:type="dxa" w:w="1728"/>
          </w:tcPr>
          <w:p>
            <w:r>
              <w:t>1.200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U[1.000,1.300]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推断次数</w:t>
            </w:r>
          </w:p>
        </w:tc>
        <w:tc>
          <w:tcPr>
            <w:tcW w:type="dxa" w:w="1728"/>
          </w:tcPr>
          <w:p>
            <w:r>
              <w:t>map</w:t>
            </w:r>
          </w:p>
        </w:tc>
        <w:tc>
          <w:tcPr>
            <w:tcW w:type="dxa" w:w="1728"/>
          </w:tcPr>
          <w:p>
            <w:r>
              <w:t>map与theat_t的误差%</w:t>
            </w:r>
          </w:p>
        </w:tc>
        <w:tc>
          <w:tcPr>
            <w:tcW w:type="dxa" w:w="1728"/>
          </w:tcPr>
          <w:p>
            <w:r>
              <w:t>95%置信区间</w:t>
            </w:r>
          </w:p>
        </w:tc>
        <w:tc>
          <w:tcPr>
            <w:tcW w:type="dxa" w:w="1728"/>
          </w:tcPr>
          <w:p>
            <w:r>
              <w:t>后验分布与先验分布的区间宽度百分比%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1.200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[1.091,1.287]</w:t>
            </w:r>
          </w:p>
        </w:tc>
        <w:tc>
          <w:tcPr>
            <w:tcW w:type="dxa" w:w="1728"/>
          </w:tcPr>
          <w:p>
            <w:r>
              <w:t>65.33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1.197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[1.142,1.252]</w:t>
            </w:r>
          </w:p>
        </w:tc>
        <w:tc>
          <w:tcPr>
            <w:tcW w:type="dxa" w:w="1728"/>
          </w:tcPr>
          <w:p>
            <w:r>
              <w:t>36.67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1.201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[1.158,1.240]</w:t>
            </w:r>
          </w:p>
        </w:tc>
        <w:tc>
          <w:tcPr>
            <w:tcW w:type="dxa" w:w="1728"/>
          </w:tcPr>
          <w:p>
            <w:r>
              <w:t>27.33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1.201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[1.166,1.232]</w:t>
            </w:r>
          </w:p>
        </w:tc>
        <w:tc>
          <w:tcPr>
            <w:tcW w:type="dxa" w:w="1728"/>
          </w:tcPr>
          <w:p>
            <w:r>
              <w:t>22.00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