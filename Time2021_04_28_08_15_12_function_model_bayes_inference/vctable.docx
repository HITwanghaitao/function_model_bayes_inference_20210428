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参数</w:t>
            </w:r>
          </w:p>
        </w:tc>
        <w:tc>
          <w:tcPr>
            <w:tcW w:type="dxa" w:w="1728"/>
          </w:tcPr>
          <w:p>
            <w:r>
              <w:t>theat_t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先验分布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vc</w:t>
            </w:r>
          </w:p>
        </w:tc>
        <w:tc>
          <w:tcPr>
            <w:tcW w:type="dxa" w:w="1728"/>
          </w:tcPr>
          <w:p>
            <w:r>
              <w:t>2.000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U[1.500,2.500]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推断次数</w:t>
            </w:r>
          </w:p>
        </w:tc>
        <w:tc>
          <w:tcPr>
            <w:tcW w:type="dxa" w:w="1728"/>
          </w:tcPr>
          <w:p>
            <w:r>
              <w:t>map</w:t>
            </w:r>
          </w:p>
        </w:tc>
        <w:tc>
          <w:tcPr>
            <w:tcW w:type="dxa" w:w="1728"/>
          </w:tcPr>
          <w:p>
            <w:r>
              <w:t>map与theat_t的误差%</w:t>
            </w:r>
          </w:p>
        </w:tc>
        <w:tc>
          <w:tcPr>
            <w:tcW w:type="dxa" w:w="1728"/>
          </w:tcPr>
          <w:p>
            <w:r>
              <w:t>95%置信区间</w:t>
            </w:r>
          </w:p>
        </w:tc>
        <w:tc>
          <w:tcPr>
            <w:tcW w:type="dxa" w:w="1728"/>
          </w:tcPr>
          <w:p>
            <w:r>
              <w:t>后验分布与先验分布的区间宽度百分比%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1.969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[1.714,2.408]</w:t>
            </w:r>
          </w:p>
        </w:tc>
        <w:tc>
          <w:tcPr>
            <w:tcW w:type="dxa" w:w="1728"/>
          </w:tcPr>
          <w:p>
            <w:r>
              <w:t>69.40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1.998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[1.777,2.198]</w:t>
            </w:r>
          </w:p>
        </w:tc>
        <w:tc>
          <w:tcPr>
            <w:tcW w:type="dxa" w:w="1728"/>
          </w:tcPr>
          <w:p>
            <w:r>
              <w:t>42.10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2.007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  <w:tc>
          <w:tcPr>
            <w:tcW w:type="dxa" w:w="1728"/>
          </w:tcPr>
          <w:p>
            <w:r>
              <w:t>[1.837,2.171]</w:t>
            </w:r>
          </w:p>
        </w:tc>
        <w:tc>
          <w:tcPr>
            <w:tcW w:type="dxa" w:w="1728"/>
          </w:tcPr>
          <w:p>
            <w:r>
              <w:t>33.40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2.007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[1.856,2.129]</w:t>
            </w:r>
          </w:p>
        </w:tc>
        <w:tc>
          <w:tcPr>
            <w:tcW w:type="dxa" w:w="1728"/>
          </w:tcPr>
          <w:p>
            <w:r>
              <w:t>27.30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